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84F0" w14:textId="18A1C172" w:rsidR="008A49E1" w:rsidRDefault="00AD6DDE">
      <w:pPr>
        <w:pStyle w:val="Heading1"/>
      </w:pPr>
      <w:r>
        <w:t>Lun</w:t>
      </w:r>
      <w:r>
        <w:t>ch planning v3</w:t>
      </w:r>
    </w:p>
    <w:p w14:paraId="3DD05BA6" w14:textId="77777777" w:rsidR="008A49E1" w:rsidRDefault="00AD6DDE">
      <w:pPr>
        <w:pStyle w:val="Heading2"/>
        <w:spacing w:before="0"/>
      </w:pPr>
      <w:r>
        <w:t>Page 1: Venue</w:t>
      </w:r>
    </w:p>
    <w:p w14:paraId="7D58B3A3" w14:textId="77777777" w:rsidR="008A49E1" w:rsidRDefault="00AD6DDE">
      <w:pPr>
        <w:pStyle w:val="Heading3"/>
        <w:spacing w:before="0"/>
      </w:pPr>
      <w:r>
        <w:t xml:space="preserve">Section 1.1: </w:t>
      </w:r>
      <w:r>
        <w:t>About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173"/>
        <w:gridCol w:w="3783"/>
      </w:tblGrid>
      <w:tr w:rsidR="00362A16" w14:paraId="31E2BB58" w14:textId="77777777" w:rsidTr="00362A16">
        <w:tc>
          <w:tcPr>
            <w:tcW w:w="3100" w:type="pct"/>
            <w:shd w:val="clear" w:color="auto" w:fill="DBE5F1" w:themeFill="accent1" w:themeFillTint="33"/>
          </w:tcPr>
          <w:p w14:paraId="099E1D57" w14:textId="09FE47C0" w:rsidR="00362A16" w:rsidRPr="00362A16" w:rsidRDefault="00362A16" w:rsidP="00362A16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Question / Text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11D84BDB" w14:textId="3F83F3E0" w:rsidR="00362A16" w:rsidRPr="00362A16" w:rsidRDefault="00362A16" w:rsidP="00362A16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Answer type</w:t>
            </w:r>
          </w:p>
        </w:tc>
      </w:tr>
      <w:tr w:rsidR="008A49E1" w14:paraId="790206FF" w14:textId="77777777" w:rsidTr="00362A16">
        <w:tc>
          <w:tcPr>
            <w:tcW w:w="3100" w:type="pct"/>
          </w:tcPr>
          <w:p w14:paraId="4EF0673B" w14:textId="316CB7B8" w:rsidR="00362A16" w:rsidRDefault="00362A16">
            <w:r>
              <w:t>About this form</w:t>
            </w:r>
            <w:r>
              <w:br/>
              <w:t>This is a dummy form design for testing the [Eclipse Form Outliner](https://github.com/JDeeth/EcmFormOutliner).</w:t>
            </w:r>
          </w:p>
        </w:tc>
        <w:tc>
          <w:tcPr>
            <w:tcW w:w="1900" w:type="pct"/>
          </w:tcPr>
          <w:p w14:paraId="65D6B40A" w14:textId="77777777" w:rsidR="00362A16" w:rsidRPr="00362A16" w:rsidRDefault="00362A16" w:rsidP="00362A16">
            <w:pPr>
              <w:rPr>
                <w:bCs/>
              </w:rPr>
            </w:pPr>
            <w:r w:rsidRPr="00362A16">
              <w:rPr>
                <w:bCs/>
              </w:rPr>
              <w:t>Guidance text</w:t>
            </w:r>
          </w:p>
          <w:p w14:paraId="77B51560" w14:textId="3BAFE450" w:rsidR="008A49E1" w:rsidRDefault="008A49E1"/>
        </w:tc>
      </w:tr>
    </w:tbl>
    <w:p w14:paraId="5DD3600B" w14:textId="77777777" w:rsidR="008A49E1" w:rsidRDefault="008A49E1" w:rsidP="00362A16">
      <w:pPr>
        <w:spacing w:after="0"/>
      </w:pPr>
    </w:p>
    <w:p w14:paraId="11186622" w14:textId="45D9E32A" w:rsidR="008A49E1" w:rsidRDefault="00AD6DDE">
      <w:pPr>
        <w:pStyle w:val="Heading3"/>
        <w:spacing w:before="0"/>
      </w:pPr>
      <w:r>
        <w:t>Section 1.2: Venue details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173"/>
        <w:gridCol w:w="3783"/>
      </w:tblGrid>
      <w:tr w:rsidR="00362A16" w14:paraId="712CC347" w14:textId="77777777" w:rsidTr="00362A16">
        <w:tc>
          <w:tcPr>
            <w:tcW w:w="3100" w:type="pct"/>
            <w:shd w:val="clear" w:color="auto" w:fill="DBE5F1" w:themeFill="accent1" w:themeFillTint="33"/>
          </w:tcPr>
          <w:p w14:paraId="5F5BC7F5" w14:textId="77777777" w:rsidR="00362A16" w:rsidRPr="00362A16" w:rsidRDefault="00362A16" w:rsidP="005B6B94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Question / Text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5F12D972" w14:textId="77777777" w:rsidR="00362A16" w:rsidRPr="00362A16" w:rsidRDefault="00362A16" w:rsidP="005B6B94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Answer type</w:t>
            </w:r>
          </w:p>
        </w:tc>
      </w:tr>
      <w:tr w:rsidR="008A49E1" w14:paraId="50F29BE3" w14:textId="77777777" w:rsidTr="00362A16">
        <w:tc>
          <w:tcPr>
            <w:tcW w:w="3100" w:type="pct"/>
          </w:tcPr>
          <w:p w14:paraId="7012DB8C" w14:textId="77777777" w:rsidR="008A49E1" w:rsidRDefault="00AD6DDE">
            <w:r>
              <w:rPr>
                <w:b/>
              </w:rPr>
              <w:t>Date of lunch *</w:t>
            </w:r>
          </w:p>
        </w:tc>
        <w:tc>
          <w:tcPr>
            <w:tcW w:w="1900" w:type="pct"/>
          </w:tcPr>
          <w:p w14:paraId="1E7D88B7" w14:textId="77777777" w:rsidR="008A49E1" w:rsidRDefault="00AD6DDE">
            <w:r>
              <w:t>Date</w:t>
            </w:r>
          </w:p>
        </w:tc>
      </w:tr>
      <w:tr w:rsidR="008A49E1" w14:paraId="5D5BA152" w14:textId="77777777" w:rsidTr="00362A16">
        <w:tc>
          <w:tcPr>
            <w:tcW w:w="3100" w:type="pct"/>
          </w:tcPr>
          <w:p w14:paraId="06533147" w14:textId="77777777" w:rsidR="008A49E1" w:rsidRDefault="00AD6DDE">
            <w:r>
              <w:rPr>
                <w:b/>
              </w:rPr>
              <w:t>Start time</w:t>
            </w:r>
          </w:p>
        </w:tc>
        <w:tc>
          <w:tcPr>
            <w:tcW w:w="1900" w:type="pct"/>
          </w:tcPr>
          <w:p w14:paraId="40963427" w14:textId="77777777" w:rsidR="008A49E1" w:rsidRDefault="00AD6DDE">
            <w:r>
              <w:t>Free text</w:t>
            </w:r>
          </w:p>
        </w:tc>
      </w:tr>
      <w:tr w:rsidR="008A49E1" w14:paraId="63D20841" w14:textId="77777777" w:rsidTr="00362A16">
        <w:tc>
          <w:tcPr>
            <w:tcW w:w="3100" w:type="pct"/>
          </w:tcPr>
          <w:p w14:paraId="1F48A8DF" w14:textId="6A2A4DC0" w:rsidR="008A49E1" w:rsidRPr="00362A16" w:rsidRDefault="00AD6DDE">
            <w:pPr>
              <w:rPr>
                <w:bCs/>
                <w:i/>
                <w:iCs/>
              </w:rPr>
            </w:pPr>
            <w:r>
              <w:rPr>
                <w:b/>
              </w:rPr>
              <w:t>Venue</w:t>
            </w:r>
            <w:r w:rsidR="00362A16">
              <w:rPr>
                <w:b/>
              </w:rPr>
              <w:br/>
            </w:r>
            <w:r w:rsidR="00362A16">
              <w:rPr>
                <w:bCs/>
                <w:i/>
                <w:iCs/>
              </w:rPr>
              <w:t>Select one</w:t>
            </w:r>
          </w:p>
        </w:tc>
        <w:tc>
          <w:tcPr>
            <w:tcW w:w="1900" w:type="pct"/>
          </w:tcPr>
          <w:p w14:paraId="418343EF" w14:textId="4544A858" w:rsidR="008A49E1" w:rsidRDefault="00AD6DDE">
            <w:r>
              <w:t>Break area</w:t>
            </w:r>
            <w:r>
              <w:br/>
            </w:r>
            <w:r>
              <w:t>Conference room</w:t>
            </w:r>
            <w:r>
              <w:br/>
              <w:t>Roadside Arms pub</w:t>
            </w:r>
            <w:r>
              <w:br/>
              <w:t>McBurger chain</w:t>
            </w:r>
            <w:r>
              <w:br/>
              <w:t>Main Street chippy</w:t>
            </w:r>
            <w:r>
              <w:br/>
              <w:t>Other</w:t>
            </w:r>
          </w:p>
        </w:tc>
      </w:tr>
      <w:tr w:rsidR="008A49E1" w14:paraId="53EDA5C3" w14:textId="77777777" w:rsidTr="00362A16">
        <w:tc>
          <w:tcPr>
            <w:tcW w:w="3100" w:type="pct"/>
          </w:tcPr>
          <w:p w14:paraId="0B939D0D" w14:textId="77777777" w:rsidR="008A49E1" w:rsidRDefault="00AD6DDE">
            <w:r w:rsidRPr="00362A16">
              <w:rPr>
                <w:bCs/>
                <w:i/>
                <w:iCs/>
              </w:rPr>
              <w:t>If venue is "Other":</w:t>
            </w:r>
            <w:r>
              <w:rPr>
                <w:b/>
              </w:rPr>
              <w:br/>
              <w:t>Other venue</w:t>
            </w:r>
          </w:p>
        </w:tc>
        <w:tc>
          <w:tcPr>
            <w:tcW w:w="1900" w:type="pct"/>
          </w:tcPr>
          <w:p w14:paraId="38FCC3BB" w14:textId="77777777" w:rsidR="008A49E1" w:rsidRDefault="00AD6DDE">
            <w:r>
              <w:t>Free text</w:t>
            </w:r>
          </w:p>
        </w:tc>
      </w:tr>
      <w:tr w:rsidR="008A49E1" w14:paraId="31235F71" w14:textId="77777777" w:rsidTr="00362A16">
        <w:tc>
          <w:tcPr>
            <w:tcW w:w="3100" w:type="pct"/>
          </w:tcPr>
          <w:p w14:paraId="361003C9" w14:textId="77777777" w:rsidR="008A49E1" w:rsidRDefault="00AD6DDE">
            <w:pPr>
              <w:rPr>
                <w:b/>
              </w:rPr>
            </w:pPr>
            <w:r>
              <w:rPr>
                <w:b/>
              </w:rPr>
              <w:t>Facilities</w:t>
            </w:r>
          </w:p>
          <w:p w14:paraId="5EFD18F5" w14:textId="0AF20641" w:rsidR="00362A16" w:rsidRPr="00362A16" w:rsidRDefault="00362A1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Select as many as apply</w:t>
            </w:r>
          </w:p>
        </w:tc>
        <w:tc>
          <w:tcPr>
            <w:tcW w:w="1900" w:type="pct"/>
          </w:tcPr>
          <w:p w14:paraId="2EB35728" w14:textId="1D869B8A" w:rsidR="008A49E1" w:rsidRDefault="00AD6DDE">
            <w:r>
              <w:t>[ ] Wifi</w:t>
            </w:r>
            <w:r>
              <w:br/>
              <w:t>[ ] Loyalty card scheme</w:t>
            </w:r>
            <w:r>
              <w:br/>
              <w:t>[ ] Car parking</w:t>
            </w:r>
            <w:r>
              <w:br/>
              <w:t>[ ] Public transport</w:t>
            </w:r>
            <w:r>
              <w:br/>
              <w:t>[</w:t>
            </w:r>
            <w:r w:rsidR="00362A16">
              <w:t>x</w:t>
            </w:r>
            <w:r>
              <w:t>] Cash payment</w:t>
            </w:r>
            <w:r>
              <w:br/>
              <w:t>[</w:t>
            </w:r>
            <w:r w:rsidR="00362A16">
              <w:t>x</w:t>
            </w:r>
            <w:r>
              <w:t>] Card payment</w:t>
            </w:r>
          </w:p>
        </w:tc>
      </w:tr>
    </w:tbl>
    <w:p w14:paraId="35113796" w14:textId="77777777" w:rsidR="008A49E1" w:rsidRDefault="008A49E1" w:rsidP="00362A16">
      <w:pPr>
        <w:spacing w:after="0"/>
      </w:pPr>
    </w:p>
    <w:p w14:paraId="708E3E8B" w14:textId="77777777" w:rsidR="008A49E1" w:rsidRDefault="00AD6DDE">
      <w:pPr>
        <w:spacing w:after="0"/>
      </w:pPr>
      <w:r>
        <w:rPr>
          <w:i/>
        </w:rPr>
        <w:t>If facilities includ</w:t>
      </w:r>
      <w:r>
        <w:rPr>
          <w:i/>
        </w:rPr>
        <w:t>e "Public transport":</w:t>
      </w:r>
    </w:p>
    <w:p w14:paraId="1C025E86" w14:textId="35701F5D" w:rsidR="008A49E1" w:rsidRDefault="00AD6DDE">
      <w:pPr>
        <w:pStyle w:val="Heading3"/>
        <w:spacing w:before="0"/>
      </w:pPr>
      <w:r>
        <w:t>Section 1.3: Public transport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173"/>
        <w:gridCol w:w="3783"/>
      </w:tblGrid>
      <w:tr w:rsidR="00362A16" w14:paraId="44D1DE52" w14:textId="77777777" w:rsidTr="00362A16">
        <w:tc>
          <w:tcPr>
            <w:tcW w:w="3100" w:type="pct"/>
            <w:shd w:val="clear" w:color="auto" w:fill="DBE5F1" w:themeFill="accent1" w:themeFillTint="33"/>
          </w:tcPr>
          <w:p w14:paraId="482BA41E" w14:textId="77777777" w:rsidR="00362A16" w:rsidRPr="00362A16" w:rsidRDefault="00362A16" w:rsidP="005B6B94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Question / Text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4D440071" w14:textId="77777777" w:rsidR="00362A16" w:rsidRPr="00362A16" w:rsidRDefault="00362A16" w:rsidP="005B6B94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Answer type</w:t>
            </w:r>
          </w:p>
        </w:tc>
      </w:tr>
      <w:tr w:rsidR="008A49E1" w14:paraId="635EA738" w14:textId="77777777" w:rsidTr="00362A16">
        <w:tc>
          <w:tcPr>
            <w:tcW w:w="3100" w:type="pct"/>
          </w:tcPr>
          <w:p w14:paraId="21F0F041" w14:textId="38733FC7" w:rsidR="008A49E1" w:rsidRPr="00362A16" w:rsidRDefault="00AD6DDE">
            <w:pPr>
              <w:rPr>
                <w:bCs/>
                <w:i/>
                <w:iCs/>
              </w:rPr>
            </w:pPr>
            <w:r>
              <w:rPr>
                <w:b/>
              </w:rPr>
              <w:t>Transport type</w:t>
            </w:r>
            <w:r w:rsidR="00362A16">
              <w:rPr>
                <w:b/>
              </w:rPr>
              <w:br/>
            </w:r>
            <w:r w:rsidR="00362A16">
              <w:rPr>
                <w:bCs/>
                <w:i/>
                <w:iCs/>
              </w:rPr>
              <w:t>Select as many as apply</w:t>
            </w:r>
          </w:p>
        </w:tc>
        <w:tc>
          <w:tcPr>
            <w:tcW w:w="1900" w:type="pct"/>
          </w:tcPr>
          <w:p w14:paraId="333DC295" w14:textId="77777777" w:rsidR="008A49E1" w:rsidRDefault="00AD6DDE">
            <w:r>
              <w:t>[ ] Bus</w:t>
            </w:r>
            <w:r>
              <w:br/>
              <w:t>[ ] Train</w:t>
            </w:r>
            <w:r>
              <w:br/>
              <w:t>[ ] Tram</w:t>
            </w:r>
            <w:r>
              <w:br/>
              <w:t>[ ] Cableway</w:t>
            </w:r>
            <w:r>
              <w:br/>
              <w:t>[ ] Mage</w:t>
            </w:r>
          </w:p>
        </w:tc>
      </w:tr>
      <w:tr w:rsidR="008A49E1" w14:paraId="2AAD216B" w14:textId="77777777" w:rsidTr="00362A16">
        <w:tc>
          <w:tcPr>
            <w:tcW w:w="3100" w:type="pct"/>
          </w:tcPr>
          <w:p w14:paraId="4141E80F" w14:textId="77777777" w:rsidR="008A49E1" w:rsidRDefault="00AD6DDE">
            <w:r>
              <w:rPr>
                <w:b/>
              </w:rPr>
              <w:t>Service frequency</w:t>
            </w:r>
          </w:p>
        </w:tc>
        <w:tc>
          <w:tcPr>
            <w:tcW w:w="1900" w:type="pct"/>
          </w:tcPr>
          <w:p w14:paraId="187063B0" w14:textId="77777777" w:rsidR="008A49E1" w:rsidRDefault="00AD6DDE">
            <w:r>
              <w:t>Free text</w:t>
            </w:r>
          </w:p>
        </w:tc>
      </w:tr>
      <w:tr w:rsidR="008A49E1" w14:paraId="5D936DEB" w14:textId="77777777" w:rsidTr="00362A16">
        <w:tc>
          <w:tcPr>
            <w:tcW w:w="3100" w:type="pct"/>
          </w:tcPr>
          <w:p w14:paraId="4EE7CE7A" w14:textId="77777777" w:rsidR="008A49E1" w:rsidRDefault="00AD6DDE">
            <w:r>
              <w:rPr>
                <w:b/>
              </w:rPr>
              <w:t>Additional details</w:t>
            </w:r>
          </w:p>
        </w:tc>
        <w:tc>
          <w:tcPr>
            <w:tcW w:w="1900" w:type="pct"/>
          </w:tcPr>
          <w:p w14:paraId="2DE8F889" w14:textId="77777777" w:rsidR="008A49E1" w:rsidRDefault="00AD6DDE">
            <w:r>
              <w:t>Free text</w:t>
            </w:r>
          </w:p>
        </w:tc>
      </w:tr>
    </w:tbl>
    <w:p w14:paraId="7BECBB84" w14:textId="77777777" w:rsidR="008A49E1" w:rsidRDefault="008A49E1"/>
    <w:p w14:paraId="43E2AD6A" w14:textId="77777777" w:rsidR="008A49E1" w:rsidRDefault="00AD6DDE">
      <w:pPr>
        <w:pStyle w:val="Heading2"/>
        <w:spacing w:before="0"/>
      </w:pPr>
      <w:r>
        <w:t>Page 2: Invitees</w:t>
      </w:r>
    </w:p>
    <w:p w14:paraId="6A239C17" w14:textId="77777777" w:rsidR="008A49E1" w:rsidRDefault="00AD6DDE">
      <w:pPr>
        <w:pStyle w:val="Heading3"/>
        <w:spacing w:before="0"/>
      </w:pPr>
      <w:r>
        <w:t>Section 2.1: Invitee details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92"/>
        <w:gridCol w:w="2391"/>
        <w:gridCol w:w="2391"/>
        <w:gridCol w:w="2391"/>
        <w:gridCol w:w="2391"/>
      </w:tblGrid>
      <w:tr w:rsidR="00362A16" w14:paraId="3E79CC0B" w14:textId="77777777" w:rsidTr="00362A16">
        <w:tc>
          <w:tcPr>
            <w:tcW w:w="392" w:type="dxa"/>
            <w:shd w:val="clear" w:color="auto" w:fill="DBE5F1" w:themeFill="accent1" w:themeFillTint="33"/>
          </w:tcPr>
          <w:p w14:paraId="1B90988C" w14:textId="40F58E56" w:rsidR="00362A16" w:rsidRPr="00362A16" w:rsidRDefault="00362A16" w:rsidP="00362A16">
            <w:pPr>
              <w:keepNext/>
              <w:rPr>
                <w:b/>
              </w:rPr>
            </w:pPr>
            <w:r w:rsidRPr="00362A16">
              <w:rPr>
                <w:b/>
              </w:rPr>
              <w:t>Q</w:t>
            </w:r>
          </w:p>
        </w:tc>
        <w:tc>
          <w:tcPr>
            <w:tcW w:w="2391" w:type="dxa"/>
          </w:tcPr>
          <w:p w14:paraId="602FBEE9" w14:textId="54B76AFF" w:rsidR="00362A16" w:rsidRDefault="00362A16" w:rsidP="00362A16">
            <w:pPr>
              <w:keepNext/>
            </w:pPr>
            <w:r>
              <w:rPr>
                <w:b/>
              </w:rPr>
              <w:t>Name</w:t>
            </w:r>
          </w:p>
        </w:tc>
        <w:tc>
          <w:tcPr>
            <w:tcW w:w="2391" w:type="dxa"/>
          </w:tcPr>
          <w:p w14:paraId="22BBE0AA" w14:textId="77777777" w:rsidR="00362A16" w:rsidRDefault="00362A16" w:rsidP="00362A16">
            <w:pPr>
              <w:keepNext/>
            </w:pPr>
            <w:r>
              <w:rPr>
                <w:b/>
              </w:rPr>
              <w:t>Order</w:t>
            </w:r>
          </w:p>
        </w:tc>
        <w:tc>
          <w:tcPr>
            <w:tcW w:w="2391" w:type="dxa"/>
          </w:tcPr>
          <w:p w14:paraId="1CA6A271" w14:textId="77777777" w:rsidR="00362A16" w:rsidRDefault="00362A16" w:rsidP="00362A16">
            <w:pPr>
              <w:keepNext/>
            </w:pPr>
            <w:r>
              <w:rPr>
                <w:b/>
              </w:rPr>
              <w:t>Date RSVP'd</w:t>
            </w:r>
          </w:p>
        </w:tc>
        <w:tc>
          <w:tcPr>
            <w:tcW w:w="2391" w:type="dxa"/>
          </w:tcPr>
          <w:p w14:paraId="3FB283DF" w14:textId="77777777" w:rsidR="00362A16" w:rsidRDefault="00362A16" w:rsidP="00362A16">
            <w:pPr>
              <w:keepNext/>
            </w:pPr>
            <w:r>
              <w:rPr>
                <w:b/>
              </w:rPr>
              <w:t>Can attend?</w:t>
            </w:r>
          </w:p>
        </w:tc>
      </w:tr>
      <w:tr w:rsidR="00362A16" w14:paraId="4D837091" w14:textId="77777777" w:rsidTr="00362A16">
        <w:tc>
          <w:tcPr>
            <w:tcW w:w="392" w:type="dxa"/>
            <w:shd w:val="clear" w:color="auto" w:fill="DBE5F1" w:themeFill="accent1" w:themeFillTint="33"/>
          </w:tcPr>
          <w:p w14:paraId="45C921CE" w14:textId="27624885" w:rsidR="00362A16" w:rsidRPr="00362A16" w:rsidRDefault="00362A16">
            <w:pPr>
              <w:rPr>
                <w:b/>
              </w:rPr>
            </w:pPr>
            <w:r w:rsidRPr="00362A16">
              <w:rPr>
                <w:b/>
              </w:rPr>
              <w:t>A</w:t>
            </w:r>
          </w:p>
        </w:tc>
        <w:tc>
          <w:tcPr>
            <w:tcW w:w="2391" w:type="dxa"/>
          </w:tcPr>
          <w:p w14:paraId="61958727" w14:textId="1538F985" w:rsidR="00362A16" w:rsidRDefault="00362A16">
            <w:r>
              <w:t>Free text</w:t>
            </w:r>
          </w:p>
        </w:tc>
        <w:tc>
          <w:tcPr>
            <w:tcW w:w="2391" w:type="dxa"/>
          </w:tcPr>
          <w:p w14:paraId="406ED61C" w14:textId="77777777" w:rsidR="00362A16" w:rsidRDefault="00362A16">
            <w:r>
              <w:t>Free text</w:t>
            </w:r>
          </w:p>
        </w:tc>
        <w:tc>
          <w:tcPr>
            <w:tcW w:w="2391" w:type="dxa"/>
          </w:tcPr>
          <w:p w14:paraId="7718BC12" w14:textId="77777777" w:rsidR="00362A16" w:rsidRDefault="00362A16">
            <w:r>
              <w:t>Date</w:t>
            </w:r>
          </w:p>
        </w:tc>
        <w:tc>
          <w:tcPr>
            <w:tcW w:w="2391" w:type="dxa"/>
          </w:tcPr>
          <w:p w14:paraId="0AF3FED2" w14:textId="77777777" w:rsidR="00362A16" w:rsidRDefault="00362A16">
            <w:r>
              <w:t>Yes / No</w:t>
            </w:r>
          </w:p>
        </w:tc>
      </w:tr>
    </w:tbl>
    <w:p w14:paraId="46823FF2" w14:textId="77777777" w:rsidR="008A49E1" w:rsidRDefault="008A49E1"/>
    <w:p w14:paraId="4A66912F" w14:textId="77777777" w:rsidR="008A49E1" w:rsidRDefault="00AD6DDE">
      <w:pPr>
        <w:pStyle w:val="Heading2"/>
        <w:spacing w:before="0"/>
      </w:pPr>
      <w:r>
        <w:lastRenderedPageBreak/>
        <w:t>Page 3: Follow-up</w:t>
      </w:r>
    </w:p>
    <w:p w14:paraId="5BDC95CF" w14:textId="292B3FF8" w:rsidR="008A49E1" w:rsidRDefault="00AD6DDE">
      <w:pPr>
        <w:pStyle w:val="Heading3"/>
        <w:spacing w:before="0"/>
      </w:pPr>
      <w:r>
        <w:t>Section 3.1: Follow-up details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171"/>
        <w:gridCol w:w="3785"/>
      </w:tblGrid>
      <w:tr w:rsidR="00362A16" w14:paraId="26F21480" w14:textId="77777777" w:rsidTr="00362A16">
        <w:tc>
          <w:tcPr>
            <w:tcW w:w="3099" w:type="pct"/>
            <w:shd w:val="clear" w:color="auto" w:fill="DBE5F1" w:themeFill="accent1" w:themeFillTint="33"/>
          </w:tcPr>
          <w:p w14:paraId="294B1BC0" w14:textId="77777777" w:rsidR="00362A16" w:rsidRPr="00362A16" w:rsidRDefault="00362A16" w:rsidP="005B6B94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Question / Text</w:t>
            </w:r>
          </w:p>
        </w:tc>
        <w:tc>
          <w:tcPr>
            <w:tcW w:w="1901" w:type="pct"/>
            <w:shd w:val="clear" w:color="auto" w:fill="DBE5F1" w:themeFill="accent1" w:themeFillTint="33"/>
          </w:tcPr>
          <w:p w14:paraId="4174551D" w14:textId="77777777" w:rsidR="00362A16" w:rsidRPr="00362A16" w:rsidRDefault="00362A16" w:rsidP="005B6B94">
            <w:pPr>
              <w:jc w:val="center"/>
              <w:rPr>
                <w:b/>
                <w:bCs/>
              </w:rPr>
            </w:pPr>
            <w:r w:rsidRPr="00362A16">
              <w:rPr>
                <w:b/>
                <w:bCs/>
              </w:rPr>
              <w:t>Answer type</w:t>
            </w:r>
          </w:p>
        </w:tc>
      </w:tr>
      <w:tr w:rsidR="008A49E1" w14:paraId="5AD92FB7" w14:textId="77777777" w:rsidTr="00362A16">
        <w:tc>
          <w:tcPr>
            <w:tcW w:w="3099" w:type="pct"/>
          </w:tcPr>
          <w:p w14:paraId="386C08F5" w14:textId="1B1CDABA" w:rsidR="008A49E1" w:rsidRPr="00362A16" w:rsidRDefault="00AD6DDE">
            <w:pPr>
              <w:rPr>
                <w:bCs/>
                <w:i/>
                <w:iCs/>
              </w:rPr>
            </w:pPr>
            <w:r>
              <w:rPr>
                <w:b/>
              </w:rPr>
              <w:t>Next steps *</w:t>
            </w:r>
            <w:r w:rsidR="00362A16">
              <w:rPr>
                <w:b/>
              </w:rPr>
              <w:br/>
            </w:r>
            <w:r w:rsidR="00362A16">
              <w:rPr>
                <w:bCs/>
                <w:i/>
                <w:iCs/>
              </w:rPr>
              <w:t>Select one</w:t>
            </w:r>
          </w:p>
        </w:tc>
        <w:tc>
          <w:tcPr>
            <w:tcW w:w="1901" w:type="pct"/>
          </w:tcPr>
          <w:p w14:paraId="23A061EB" w14:textId="381D2E04" w:rsidR="008A49E1" w:rsidRDefault="00AD6DDE">
            <w:r>
              <w:t>Schedule next lunch</w:t>
            </w:r>
            <w:r w:rsidR="00362A16">
              <w:br/>
            </w:r>
            <w:r>
              <w:t>Advice given</w:t>
            </w:r>
            <w:r w:rsidR="00362A16">
              <w:br/>
            </w:r>
            <w:r>
              <w:t>No further action</w:t>
            </w:r>
          </w:p>
        </w:tc>
      </w:tr>
      <w:tr w:rsidR="008A49E1" w14:paraId="21B47022" w14:textId="77777777" w:rsidTr="00362A16">
        <w:tc>
          <w:tcPr>
            <w:tcW w:w="3099" w:type="pct"/>
          </w:tcPr>
          <w:p w14:paraId="590853EC" w14:textId="77777777" w:rsidR="008A49E1" w:rsidRDefault="00AD6DDE">
            <w:r w:rsidRPr="00362A16">
              <w:rPr>
                <w:bCs/>
                <w:i/>
                <w:iCs/>
              </w:rPr>
              <w:t xml:space="preserve">If next steps are </w:t>
            </w:r>
            <w:r w:rsidRPr="00362A16">
              <w:rPr>
                <w:bCs/>
                <w:i/>
                <w:iCs/>
              </w:rPr>
              <w:t>"Schedule next lunch":</w:t>
            </w:r>
            <w:r w:rsidRPr="00362A16">
              <w:rPr>
                <w:bCs/>
                <w:i/>
                <w:iCs/>
              </w:rPr>
              <w:br/>
            </w:r>
            <w:r>
              <w:rPr>
                <w:b/>
              </w:rPr>
              <w:t>Date for next lunch *</w:t>
            </w:r>
          </w:p>
        </w:tc>
        <w:tc>
          <w:tcPr>
            <w:tcW w:w="1901" w:type="pct"/>
          </w:tcPr>
          <w:p w14:paraId="2F8879C6" w14:textId="77777777" w:rsidR="008A49E1" w:rsidRDefault="00AD6DDE">
            <w:r>
              <w:t>Date</w:t>
            </w:r>
          </w:p>
        </w:tc>
      </w:tr>
      <w:tr w:rsidR="008A49E1" w14:paraId="16A80CA8" w14:textId="77777777" w:rsidTr="00362A16">
        <w:tc>
          <w:tcPr>
            <w:tcW w:w="3099" w:type="pct"/>
          </w:tcPr>
          <w:p w14:paraId="223E7B9B" w14:textId="77777777" w:rsidR="008A49E1" w:rsidRDefault="00AD6DDE">
            <w:r w:rsidRPr="00362A16">
              <w:rPr>
                <w:bCs/>
                <w:i/>
                <w:iCs/>
              </w:rPr>
              <w:t>If next steps are "Schedule next lunch":</w:t>
            </w:r>
            <w:r w:rsidRPr="00362A16">
              <w:rPr>
                <w:bCs/>
                <w:i/>
                <w:iCs/>
              </w:rPr>
              <w:br/>
            </w:r>
            <w:r>
              <w:rPr>
                <w:b/>
              </w:rPr>
              <w:t>Start work list for next lunch (label hidden)</w:t>
            </w:r>
          </w:p>
        </w:tc>
        <w:tc>
          <w:tcPr>
            <w:tcW w:w="1901" w:type="pct"/>
          </w:tcPr>
          <w:p w14:paraId="5218A613" w14:textId="77777777" w:rsidR="008A49E1" w:rsidRDefault="00AD6DDE">
            <w:r>
              <w:t>[*] Start follow-up work list</w:t>
            </w:r>
          </w:p>
        </w:tc>
      </w:tr>
    </w:tbl>
    <w:p w14:paraId="1B1E67B4" w14:textId="06A55BAE" w:rsidR="00362A16" w:rsidRDefault="00362A16"/>
    <w:sectPr w:rsidR="00362A16" w:rsidSect="00362A16">
      <w:headerReference w:type="default" r:id="rId8"/>
      <w:pgSz w:w="11906" w:h="16838"/>
      <w:pgMar w:top="1135" w:right="1083" w:bottom="1440" w:left="108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502C" w14:textId="77777777" w:rsidR="00AD6DDE" w:rsidRDefault="00AD6DDE">
      <w:pPr>
        <w:spacing w:after="0" w:line="240" w:lineRule="auto"/>
      </w:pPr>
      <w:r>
        <w:separator/>
      </w:r>
    </w:p>
  </w:endnote>
  <w:endnote w:type="continuationSeparator" w:id="0">
    <w:p w14:paraId="0C59C591" w14:textId="77777777" w:rsidR="00AD6DDE" w:rsidRDefault="00AD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A783" w14:textId="77777777" w:rsidR="00AD6DDE" w:rsidRDefault="00AD6DDE">
      <w:pPr>
        <w:spacing w:after="0" w:line="240" w:lineRule="auto"/>
      </w:pPr>
      <w:r>
        <w:separator/>
      </w:r>
    </w:p>
  </w:footnote>
  <w:footnote w:type="continuationSeparator" w:id="0">
    <w:p w14:paraId="65A92D38" w14:textId="77777777" w:rsidR="00AD6DDE" w:rsidRDefault="00AD6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A069" w14:textId="77777777" w:rsidR="008A49E1" w:rsidRDefault="008A49E1">
    <w:pPr>
      <w:pStyle w:val="Header"/>
      <w:tabs>
        <w:tab w:val="right" w:pos="97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A16"/>
    <w:rsid w:val="008A49E1"/>
    <w:rsid w:val="00AA1D8D"/>
    <w:rsid w:val="00AD6DDE"/>
    <w:rsid w:val="00B1692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BBDB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1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6BF6A-92F4-4AC7-88BD-C2B600ED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2022-10-07T18:06:00Z</dcterms:created>
  <dcterms:modified xsi:type="dcterms:W3CDTF">2022-10-07T18:06:00Z</dcterms:modified>
  <cp:category/>
</cp:coreProperties>
</file>